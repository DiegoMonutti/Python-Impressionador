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Escrevendo um texto teste.</w:t>
        <w:br/>
        <w:t>Podemos escrever várias linhas e salvar no docx.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